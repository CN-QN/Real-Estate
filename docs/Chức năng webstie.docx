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CCA" w:rsidRDefault="00632D4D">
      <w:pPr>
        <w:pStyle w:val="Title"/>
      </w:pPr>
      <w:r>
        <w:t>Dự Án Website Bất Động Sản</w:t>
      </w:r>
    </w:p>
    <w:p w:rsidR="00C20CCA" w:rsidRDefault="00632D4D">
      <w:pPr>
        <w:pStyle w:val="Heading1"/>
      </w:pPr>
      <w:r>
        <w:t>1. Tổng quan chức năng</w:t>
      </w:r>
    </w:p>
    <w:p w:rsidR="00C20CCA" w:rsidRDefault="00632D4D">
      <w:r>
        <w:br/>
        <w:t>A. Chức năng dành cho khách hàng</w:t>
      </w:r>
      <w:r>
        <w:br/>
        <w:t>- Tìm kiếm &amp; lọc bất động sản (theo loại, giá, diện tích, số phòng, khu vực, hướng nhà)</w:t>
      </w:r>
      <w:r>
        <w:br/>
        <w:t>- Bản đồ tương tác (Map view)</w:t>
      </w:r>
      <w:r>
        <w:br/>
        <w:t>- Chi tiết bất động sản (hình ảnh, video, 360° view, mô tả chi tiết, thông tin liên hệ)</w:t>
      </w:r>
      <w:r>
        <w:br/>
        <w:t>- Đăng ký nhận thông báo</w:t>
      </w:r>
      <w:r>
        <w:br/>
        <w:t>- So sánh bất động sản</w:t>
      </w:r>
      <w:r>
        <w:br/>
        <w:t>- Liên hệ / Hẹn lịch xem nhà</w:t>
      </w:r>
      <w:r>
        <w:br/>
      </w:r>
      <w:r>
        <w:br/>
        <w:t>B. Chức năng dành cho chủ sở hữu / môi giới</w:t>
      </w:r>
      <w:r>
        <w:br/>
        <w:t>- Đăng tin bán / cho thuê</w:t>
      </w:r>
      <w:r>
        <w:br/>
        <w:t>- Quản lý tin đăng (sửa, xóa, gia hạn, thống kê lượt xem)</w:t>
      </w:r>
      <w:r>
        <w:br/>
        <w:t>- Thanh toán online (VNPAY, MoMo)</w:t>
      </w:r>
      <w:r>
        <w:br/>
      </w:r>
      <w:r>
        <w:br/>
        <w:t>C. Chức năng cộng đồng / hỗ trợ</w:t>
      </w:r>
      <w:r>
        <w:br/>
        <w:t>- Tin tức &amp; kiến thức</w:t>
      </w:r>
      <w:r>
        <w:br/>
        <w:t>- Hỏi đáp / tư vấn</w:t>
      </w:r>
      <w:r>
        <w:br/>
        <w:t>- Đánh giá / review</w:t>
      </w:r>
      <w:r>
        <w:br/>
      </w:r>
      <w:r>
        <w:br/>
        <w:t>D. Chức năng quản trị (Admin)</w:t>
      </w:r>
      <w:r>
        <w:br/>
        <w:t>- Quản lý người dùng, tin đăng, danh mục, thanh toán</w:t>
      </w:r>
      <w:r>
        <w:br/>
        <w:t>- Thống kê &amp; báo cáo</w:t>
      </w:r>
      <w:r>
        <w:br/>
      </w:r>
      <w:r>
        <w:br/>
        <w:t>E. Chức năng nâng cao</w:t>
      </w:r>
      <w:r>
        <w:br/>
        <w:t>- Bản đồ &amp; định vị</w:t>
      </w:r>
      <w:r>
        <w:br/>
        <w:t>- Tìm kiếm nâng cao với AI</w:t>
      </w:r>
      <w:r>
        <w:br/>
        <w:t>- So sánh thị trường</w:t>
      </w:r>
      <w:r>
        <w:br/>
        <w:t>- Chatbot / live chat</w:t>
      </w:r>
      <w:r>
        <w:br/>
      </w:r>
    </w:p>
    <w:p w:rsidR="00C20CCA" w:rsidRDefault="00632D4D">
      <w:pPr>
        <w:pStyle w:val="Heading1"/>
      </w:pPr>
      <w:r>
        <w:t>2. Timeline dự kiến &amp; phân công 2 người</w:t>
      </w:r>
    </w:p>
    <w:p w:rsidR="00C20CCA" w:rsidRDefault="00632D4D">
      <w:r>
        <w:br/>
        <w:t>- Tuần 1-2: Phân tích &amp; thiết kế (cả 2 tham gia)</w:t>
      </w:r>
      <w:r>
        <w:br/>
        <w:t>- Tuần 3-7: Backend &amp; Frontend</w:t>
      </w:r>
      <w:r>
        <w:br/>
        <w:t xml:space="preserve">  - Người 1: Backend core (CRUD, authentication, payment)</w:t>
      </w:r>
      <w:r>
        <w:br/>
        <w:t xml:space="preserve">  - Người 2: Frontend, search/filter, map, dashboard</w:t>
      </w:r>
      <w:r>
        <w:br/>
        <w:t>- Tuần 8-9: Testing &amp; chỉnh sửa</w:t>
      </w:r>
      <w:r>
        <w:br/>
      </w:r>
      <w:r>
        <w:lastRenderedPageBreak/>
        <w:t>- Tuần 10: Deployment &amp; tài liệu</w:t>
      </w:r>
      <w:r>
        <w:br/>
      </w:r>
    </w:p>
    <w:p w:rsidR="00C20CCA" w:rsidRDefault="00632D4D">
      <w:pPr>
        <w:pStyle w:val="Heading1"/>
      </w:pPr>
      <w:r>
        <w:t>3. Wireframe sơ bộ</w:t>
      </w:r>
    </w:p>
    <w:p w:rsidR="00C20CCA" w:rsidRDefault="00632D4D">
      <w:r>
        <w:br/>
        <w:t>Các page chính:</w:t>
      </w:r>
      <w:r>
        <w:br/>
        <w:t>1. Homepage / Search: Thanh tìm kiếm + lọc, Bản đồ, Tin nổi bật</w:t>
      </w:r>
      <w:r>
        <w:br/>
        <w:t>2. Listing page: Danh sách kết quả, Lọc nâng cao, Pagination</w:t>
      </w:r>
      <w:r>
        <w:br/>
        <w:t>3. Detail page: Hình ảnh/video/360° view, mô tả chi tiết, tiện ích, liên hệ</w:t>
      </w:r>
      <w:r>
        <w:br/>
        <w:t>4. Dashboard (admin/broker): Quản lý tin đăng, Thống kê, Thanh toán</w:t>
      </w:r>
      <w:r>
        <w:br/>
        <w:t>5. User profile: Thông tin cá nhân, tin đăng của người dùng</w:t>
      </w:r>
      <w:r>
        <w:br/>
      </w:r>
    </w:p>
    <w:p w:rsidR="00323B5A" w:rsidRDefault="002E084A">
      <w:r>
        <w:t xml:space="preserve"> </w:t>
      </w:r>
      <w:bookmarkStart w:id="0" w:name="_GoBack"/>
      <w:bookmarkEnd w:id="0"/>
    </w:p>
    <w:p w:rsidR="00323B5A" w:rsidRDefault="00323B5A"/>
    <w:sectPr w:rsidR="00323B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D5008"/>
    <w:rsid w:val="002E084A"/>
    <w:rsid w:val="00323B5A"/>
    <w:rsid w:val="00326F90"/>
    <w:rsid w:val="00632D4D"/>
    <w:rsid w:val="00AA1D8D"/>
    <w:rsid w:val="00B47730"/>
    <w:rsid w:val="00C20CC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D1DA68"/>
  <w14:defaultImageDpi w14:val="300"/>
  <w15:docId w15:val="{439018A1-8BB6-46E5-A7E0-CDA52B45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6DA776-19AC-4F01-B3B8-E873C6912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quocnam</cp:lastModifiedBy>
  <cp:revision>3</cp:revision>
  <dcterms:created xsi:type="dcterms:W3CDTF">2025-08-30T06:11:00Z</dcterms:created>
  <dcterms:modified xsi:type="dcterms:W3CDTF">2025-08-30T06:20:00Z</dcterms:modified>
  <cp:category/>
</cp:coreProperties>
</file>